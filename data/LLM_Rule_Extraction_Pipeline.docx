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LLM-Driven Rule Extraction Pipeline for Knowledge Graph</w:t>
      </w:r>
    </w:p>
    <w:p>
      <w:pPr>
        <w:pStyle w:val="Heading2"/>
      </w:pPr>
      <w:r>
        <w:t>Overview</w:t>
      </w:r>
    </w:p>
    <w:p>
      <w:r>
        <w:t>Goal: Convert an unstructured 544-page PDF into a clean, structured JSON list of Rules and Clarifications, ready for linking to concepts and graph population.</w:t>
      </w:r>
    </w:p>
    <w:p>
      <w:pPr>
        <w:pStyle w:val="Heading2"/>
      </w:pPr>
      <w:r>
        <w:t>Step 1: Extract Text Chunks from the PDF</w:t>
      </w:r>
    </w:p>
    <w:p>
      <w:r>
        <w:t>Use PyMuPDF to extract overlapping text blocks from the PDF. Avoid trying to parse rule structure here—just chunk raw pages.</w:t>
      </w:r>
    </w:p>
    <w:p/>
    <w:p>
      <w:r>
        <w:t>Input: Full Rules of Golf PDF</w:t>
      </w:r>
    </w:p>
    <w:p>
      <w:r>
        <w:t>Process: Extract 3–5 pages per chunk with 1-page overlap</w:t>
      </w:r>
    </w:p>
    <w:p>
      <w:r>
        <w:t>Output: List of raw text chunks</w:t>
      </w:r>
    </w:p>
    <w:p>
      <w:pPr>
        <w:pStyle w:val="Heading2"/>
      </w:pPr>
      <w:r>
        <w:t>Step 2: Run LLM Extraction on Each Chunk</w:t>
      </w:r>
    </w:p>
    <w:p>
      <w:r>
        <w:t>Feed each chunk to GPT-4/Claude with this prompt:</w:t>
      </w:r>
    </w:p>
    <w:p/>
    <w:p>
      <w:r>
        <w:t>Prompt:</w:t>
      </w:r>
    </w:p>
    <w:p>
      <w:r>
        <w:t>"Extract all complete golf rules from the text below. Each rule must include:</w:t>
      </w:r>
    </w:p>
    <w:p>
      <w:r>
        <w:t>- rule_id (e.g. '14.3b(4)')</w:t>
      </w:r>
    </w:p>
    <w:p>
      <w:r>
        <w:t>- title (if available)</w:t>
      </w:r>
    </w:p>
    <w:p>
      <w:r>
        <w:t>- full_text</w:t>
      </w:r>
    </w:p>
    <w:p>
      <w:r>
        <w:t>Only include fully-contained rules. If a rule seems to start but is incomplete, do not include it.</w:t>
      </w:r>
    </w:p>
    <w:p>
      <w:r>
        <w:t>Return your output in this JSON format: [...]"</w:t>
      </w:r>
    </w:p>
    <w:p/>
    <w:p>
      <w:r>
        <w:t>Output: Structured JSON list of rules per chunk</w:t>
      </w:r>
    </w:p>
    <w:p>
      <w:pPr>
        <w:pStyle w:val="Heading2"/>
      </w:pPr>
      <w:r>
        <w:t>Step 3: Validate and Stitch Extracted Rules</w:t>
      </w:r>
    </w:p>
    <w:p>
      <w:r>
        <w:t>Load all JSON outputs, deduplicate based on rule_id (keeping longest version), and flag short rules for manual review.</w:t>
      </w:r>
    </w:p>
    <w:p/>
    <w:p>
      <w:r>
        <w:t>Output: Master rule set JSON file.</w:t>
      </w:r>
    </w:p>
    <w:p>
      <w:pPr>
        <w:pStyle w:val="Heading2"/>
      </w:pPr>
      <w:r>
        <w:t>Step 4: Repeat for Clarifications</w:t>
      </w:r>
    </w:p>
    <w:p>
      <w:r>
        <w:t>Use a similar LLM prompt but tailored to Q&amp;A style clarifications, extracting clarification_id, text, and referenced rules.</w:t>
      </w:r>
    </w:p>
    <w:p>
      <w:pPr>
        <w:pStyle w:val="Heading2"/>
      </w:pPr>
      <w:r>
        <w:t>Step 5: Combine and Clean Master Dataset</w:t>
      </w:r>
    </w:p>
    <w:p>
      <w:r>
        <w:t>Merge clean outputs into two files:</w:t>
      </w:r>
    </w:p>
    <w:p>
      <w:r>
        <w:t>- all_rules.json</w:t>
      </w:r>
    </w:p>
    <w:p>
      <w:r>
        <w:t>- all_clarifications.json</w:t>
      </w:r>
    </w:p>
    <w:p>
      <w:r>
        <w:t>Optionally run another LLM pass to normalize formatting.</w:t>
      </w:r>
    </w:p>
    <w:p>
      <w:pPr>
        <w:pStyle w:val="Heading2"/>
      </w:pPr>
      <w:r>
        <w:t>Step 6 (Optional): Concept Extraction</w:t>
      </w:r>
    </w:p>
    <w:p>
      <w:r>
        <w:t>Feed rule text to LLM to extract concepts:</w:t>
      </w:r>
    </w:p>
    <w:p>
      <w:r>
        <w:t>Output: [{ rule_id: '16.2', concepts: ['Dangerous Animal Condition', 'Free Relief'] }]</w:t>
      </w:r>
    </w:p>
    <w:p>
      <w:r>
        <w:t>Ready for graph loading.</w:t>
      </w:r>
    </w:p>
    <w:p>
      <w:pPr>
        <w:pStyle w:val="Heading2"/>
      </w:pPr>
      <w:r>
        <w:t>Chunking Script (PyMuPDF)</w:t>
      </w:r>
    </w:p>
    <w:p>
      <w:r>
        <w:t>```</w:t>
      </w:r>
    </w:p>
    <w:p>
      <w:r>
        <w:t>import fitz</w:t>
      </w:r>
    </w:p>
    <w:p>
      <w:r>
        <w:t>def extract_pdf_chunks(pdf_path, pages_per_chunk=5, overlap=1, output_dir="./chunks"):</w:t>
      </w:r>
    </w:p>
    <w:p>
      <w:r>
        <w:t xml:space="preserve">    ...</w:t>
      </w:r>
    </w:p>
    <w:p>
      <w:r>
        <w:t>```</w:t>
      </w:r>
    </w:p>
    <w:p>
      <w:pPr>
        <w:pStyle w:val="Heading2"/>
      </w:pPr>
      <w:r>
        <w:t>Stitching Script</w:t>
      </w:r>
    </w:p>
    <w:p>
      <w:r>
        <w:t>```</w:t>
      </w:r>
    </w:p>
    <w:p>
      <w:r>
        <w:t>import json</w:t>
      </w:r>
    </w:p>
    <w:p>
      <w:r>
        <w:t>def load_all_rules(json_dir="./llm_outputs"):</w:t>
      </w:r>
    </w:p>
    <w:p>
      <w:r>
        <w:t xml:space="preserve">    ...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